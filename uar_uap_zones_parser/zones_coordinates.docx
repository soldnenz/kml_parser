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Зоны и координаты</w:t>
      </w:r>
    </w:p>
    <w:p>
      <w:r>
        <w:t>Документ содержит информацию о зонах и их географических координатах в формате DMS.</w:t>
      </w:r>
    </w:p>
    <w:p>
      <w:pPr>
        <w:pStyle w:val="Heading1"/>
      </w:pPr>
      <w:r>
        <w:t>Список зон:</w:t>
      </w:r>
    </w:p>
    <w:p>
      <w:pPr>
        <w:pStyle w:val="ListNumber"/>
      </w:pPr>
      <w:r>
        <w:t>1. Ханшатыр</w:t>
      </w:r>
    </w:p>
    <w:p>
      <w:pPr>
        <w:pStyle w:val="ListNumber"/>
      </w:pPr>
      <w:r>
        <w:t>2. Флаг</w:t>
      </w:r>
    </w:p>
    <w:p>
      <w:pPr>
        <w:pStyle w:val="ListNumber"/>
      </w:pPr>
      <w:r>
        <w:t>3. Парк Жируек</w:t>
      </w:r>
    </w:p>
    <w:p>
      <w:pPr>
        <w:pStyle w:val="ListNumber"/>
      </w:pPr>
      <w:r>
        <w:t>4. Вечный огонь</w:t>
      </w:r>
    </w:p>
    <w:p>
      <w:pPr>
        <w:pStyle w:val="ListNumber"/>
      </w:pPr>
      <w:r>
        <w:t>5. Центральная Набережная</w:t>
      </w:r>
    </w:p>
    <w:p>
      <w:pPr>
        <w:pStyle w:val="ListNumber"/>
      </w:pPr>
      <w:r>
        <w:t>6. Ботаничский сад</w:t>
      </w:r>
    </w:p>
    <w:p>
      <w:pPr>
        <w:pStyle w:val="ListNumber"/>
      </w:pPr>
      <w:r>
        <w:t>7. Район Экспо</w:t>
      </w:r>
    </w:p>
    <w:p>
      <w:pPr>
        <w:pStyle w:val="ListNumber"/>
      </w:pPr>
      <w:r>
        <w:t>8. Парк Ататюрк</w:t>
      </w:r>
    </w:p>
    <w:p>
      <w:r>
        <w:br w:type="page"/>
      </w:r>
    </w:p>
    <w:p>
      <w:pPr>
        <w:pStyle w:val="Heading1"/>
      </w:pPr>
      <w:r>
        <w:t>Зона: Ханшатыр</w:t>
      </w:r>
    </w:p>
    <w:p>
      <w:r>
        <w:rPr>
          <w:b/>
        </w:rPr>
        <w:t xml:space="preserve">Тип: </w:t>
      </w:r>
      <w:r>
        <w:t>Круг</w:t>
      </w:r>
    </w:p>
    <w:p>
      <w:r>
        <w:rPr>
          <w:b/>
        </w:rPr>
        <w:t xml:space="preserve">Центр: </w:t>
      </w:r>
      <w:r>
        <w:t>N510757 E0712413</w:t>
      </w:r>
    </w:p>
    <w:p>
      <w:r>
        <w:rPr>
          <w:b/>
        </w:rPr>
        <w:t xml:space="preserve">Радиус: </w:t>
      </w:r>
      <w:r>
        <w:t>1313 м</w:t>
      </w:r>
    </w:p>
    <w:p/>
    <w:p>
      <w:r>
        <w:br w:type="page"/>
      </w:r>
    </w:p>
    <w:p>
      <w:pPr>
        <w:pStyle w:val="Heading1"/>
      </w:pPr>
      <w:r>
        <w:t>Зона: Флаг</w:t>
      </w:r>
    </w:p>
    <w:p>
      <w:r>
        <w:rPr>
          <w:b/>
        </w:rPr>
        <w:t xml:space="preserve">Тип: </w:t>
      </w:r>
      <w:r>
        <w:t>Круг</w:t>
      </w:r>
    </w:p>
    <w:p>
      <w:r>
        <w:rPr>
          <w:b/>
        </w:rPr>
        <w:t xml:space="preserve">Центр: </w:t>
      </w:r>
      <w:r>
        <w:t>N510854 E0712515</w:t>
      </w:r>
    </w:p>
    <w:p>
      <w:r>
        <w:rPr>
          <w:b/>
        </w:rPr>
        <w:t xml:space="preserve">Радиус: </w:t>
      </w:r>
      <w:r>
        <w:t>291 м</w:t>
      </w:r>
    </w:p>
    <w:p/>
    <w:p>
      <w:r>
        <w:br w:type="page"/>
      </w:r>
    </w:p>
    <w:p>
      <w:pPr>
        <w:pStyle w:val="Heading1"/>
      </w:pPr>
      <w:r>
        <w:t>Зона: Парк Жируек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8"/>
        <w:gridCol w:w="3408"/>
        <w:gridCol w:w="3408"/>
      </w:tblGrid>
      <w:tr>
        <w:tc>
          <w:tcPr>
            <w:tcW w:type="dxa" w:w="3408"/>
          </w:tcPr>
          <w:p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rPr>
                <w:b/>
              </w:rPr>
              <w:t>Широта (DMS)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rPr>
                <w:b/>
              </w:rPr>
              <w:t>Долгота (DMS)</w:t>
            </w:r>
          </w:p>
        </w:tc>
      </w:tr>
      <w:tr>
        <w:tc>
          <w:tcPr>
            <w:tcW w:type="dxa" w:w="340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N510834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E0712915</w:t>
            </w:r>
          </w:p>
        </w:tc>
      </w:tr>
      <w:tr>
        <w:tc>
          <w:tcPr>
            <w:tcW w:type="dxa" w:w="340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N510843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E0712947</w:t>
            </w:r>
          </w:p>
        </w:tc>
      </w:tr>
      <w:tr>
        <w:tc>
          <w:tcPr>
            <w:tcW w:type="dxa" w:w="340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N510855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E0712914</w:t>
            </w:r>
          </w:p>
        </w:tc>
      </w:tr>
      <w:tr>
        <w:tc>
          <w:tcPr>
            <w:tcW w:type="dxa" w:w="340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N510851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E0712902</w:t>
            </w:r>
          </w:p>
        </w:tc>
      </w:tr>
      <w:tr>
        <w:tc>
          <w:tcPr>
            <w:tcW w:type="dxa" w:w="340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N510834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E0712915</w:t>
            </w:r>
          </w:p>
        </w:tc>
      </w:tr>
    </w:tbl>
    <w:p/>
    <w:p>
      <w:r>
        <w:br w:type="page"/>
      </w:r>
    </w:p>
    <w:p>
      <w:pPr>
        <w:pStyle w:val="Heading1"/>
      </w:pPr>
      <w:r>
        <w:t>Зона: Вечный огонь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8"/>
        <w:gridCol w:w="3408"/>
        <w:gridCol w:w="3408"/>
      </w:tblGrid>
      <w:tr>
        <w:tc>
          <w:tcPr>
            <w:tcW w:type="dxa" w:w="3408"/>
          </w:tcPr>
          <w:p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rPr>
                <w:b/>
              </w:rPr>
              <w:t>Широта (DMS)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rPr>
                <w:b/>
              </w:rPr>
              <w:t>Долгота (DMS)</w:t>
            </w:r>
          </w:p>
        </w:tc>
      </w:tr>
      <w:tr>
        <w:tc>
          <w:tcPr>
            <w:tcW w:type="dxa" w:w="340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N510914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E0712758</w:t>
            </w:r>
          </w:p>
        </w:tc>
      </w:tr>
      <w:tr>
        <w:tc>
          <w:tcPr>
            <w:tcW w:type="dxa" w:w="340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N510918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E0712800</w:t>
            </w:r>
          </w:p>
        </w:tc>
      </w:tr>
      <w:tr>
        <w:tc>
          <w:tcPr>
            <w:tcW w:type="dxa" w:w="340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N510924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E0712759</w:t>
            </w:r>
          </w:p>
        </w:tc>
      </w:tr>
      <w:tr>
        <w:tc>
          <w:tcPr>
            <w:tcW w:type="dxa" w:w="340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N510928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E0712756</w:t>
            </w:r>
          </w:p>
        </w:tc>
      </w:tr>
      <w:tr>
        <w:tc>
          <w:tcPr>
            <w:tcW w:type="dxa" w:w="340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N510914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E0712715</w:t>
            </w:r>
          </w:p>
        </w:tc>
      </w:tr>
      <w:tr>
        <w:tc>
          <w:tcPr>
            <w:tcW w:type="dxa" w:w="3408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N510905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E0712723</w:t>
            </w:r>
          </w:p>
        </w:tc>
      </w:tr>
      <w:tr>
        <w:tc>
          <w:tcPr>
            <w:tcW w:type="dxa" w:w="3408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N510914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E0712758</w:t>
            </w:r>
          </w:p>
        </w:tc>
      </w:tr>
    </w:tbl>
    <w:p/>
    <w:p>
      <w:r>
        <w:br w:type="page"/>
      </w:r>
    </w:p>
    <w:p>
      <w:pPr>
        <w:pStyle w:val="Heading1"/>
      </w:pPr>
      <w:r>
        <w:t>Зона: Центральная Набережная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8"/>
        <w:gridCol w:w="3408"/>
        <w:gridCol w:w="3408"/>
      </w:tblGrid>
      <w:tr>
        <w:tc>
          <w:tcPr>
            <w:tcW w:type="dxa" w:w="3408"/>
          </w:tcPr>
          <w:p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rPr>
                <w:b/>
              </w:rPr>
              <w:t>Широта (DMS)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rPr>
                <w:b/>
              </w:rPr>
              <w:t>Долгота (DMS)</w:t>
            </w:r>
          </w:p>
        </w:tc>
      </w:tr>
      <w:tr>
        <w:tc>
          <w:tcPr>
            <w:tcW w:type="dxa" w:w="340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N510904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E0712537</w:t>
            </w:r>
          </w:p>
        </w:tc>
      </w:tr>
      <w:tr>
        <w:tc>
          <w:tcPr>
            <w:tcW w:type="dxa" w:w="340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N510910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E0712545</w:t>
            </w:r>
          </w:p>
        </w:tc>
      </w:tr>
      <w:tr>
        <w:tc>
          <w:tcPr>
            <w:tcW w:type="dxa" w:w="340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N510930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E0712535</w:t>
            </w:r>
          </w:p>
        </w:tc>
      </w:tr>
      <w:tr>
        <w:tc>
          <w:tcPr>
            <w:tcW w:type="dxa" w:w="340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N510949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E0712514</w:t>
            </w:r>
          </w:p>
        </w:tc>
      </w:tr>
      <w:tr>
        <w:tc>
          <w:tcPr>
            <w:tcW w:type="dxa" w:w="340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N510941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E0712451</w:t>
            </w:r>
          </w:p>
        </w:tc>
      </w:tr>
      <w:tr>
        <w:tc>
          <w:tcPr>
            <w:tcW w:type="dxa" w:w="3408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N510930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E0712441</w:t>
            </w:r>
          </w:p>
        </w:tc>
      </w:tr>
      <w:tr>
        <w:tc>
          <w:tcPr>
            <w:tcW w:type="dxa" w:w="3408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N510858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E0712446</w:t>
            </w:r>
          </w:p>
        </w:tc>
      </w:tr>
      <w:tr>
        <w:tc>
          <w:tcPr>
            <w:tcW w:type="dxa" w:w="3408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N510904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E0712537</w:t>
            </w:r>
          </w:p>
        </w:tc>
      </w:tr>
    </w:tbl>
    <w:p/>
    <w:p>
      <w:r>
        <w:br w:type="page"/>
      </w:r>
    </w:p>
    <w:p>
      <w:pPr>
        <w:pStyle w:val="Heading1"/>
      </w:pPr>
      <w:r>
        <w:t>Зона: Ботаничский сад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8"/>
        <w:gridCol w:w="3408"/>
        <w:gridCol w:w="3408"/>
      </w:tblGrid>
      <w:tr>
        <w:tc>
          <w:tcPr>
            <w:tcW w:type="dxa" w:w="3408"/>
          </w:tcPr>
          <w:p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rPr>
                <w:b/>
              </w:rPr>
              <w:t>Широта (DMS)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rPr>
                <w:b/>
              </w:rPr>
              <w:t>Долгота (DMS)</w:t>
            </w:r>
          </w:p>
        </w:tc>
      </w:tr>
      <w:tr>
        <w:tc>
          <w:tcPr>
            <w:tcW w:type="dxa" w:w="340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N510609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E0712429</w:t>
            </w:r>
          </w:p>
        </w:tc>
      </w:tr>
      <w:tr>
        <w:tc>
          <w:tcPr>
            <w:tcW w:type="dxa" w:w="340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N510603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E0712518</w:t>
            </w:r>
          </w:p>
        </w:tc>
      </w:tr>
      <w:tr>
        <w:tc>
          <w:tcPr>
            <w:tcW w:type="dxa" w:w="340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N510634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E0712529</w:t>
            </w:r>
          </w:p>
        </w:tc>
      </w:tr>
      <w:tr>
        <w:tc>
          <w:tcPr>
            <w:tcW w:type="dxa" w:w="340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N510640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E0712441</w:t>
            </w:r>
          </w:p>
        </w:tc>
      </w:tr>
      <w:tr>
        <w:tc>
          <w:tcPr>
            <w:tcW w:type="dxa" w:w="340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N510609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E0712429</w:t>
            </w:r>
          </w:p>
        </w:tc>
      </w:tr>
    </w:tbl>
    <w:p/>
    <w:p>
      <w:r>
        <w:br w:type="page"/>
      </w:r>
    </w:p>
    <w:p>
      <w:pPr>
        <w:pStyle w:val="Heading1"/>
      </w:pPr>
      <w:r>
        <w:t>Зона: Район Экспо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8"/>
        <w:gridCol w:w="3408"/>
        <w:gridCol w:w="3408"/>
      </w:tblGrid>
      <w:tr>
        <w:tc>
          <w:tcPr>
            <w:tcW w:type="dxa" w:w="3408"/>
          </w:tcPr>
          <w:p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rPr>
                <w:b/>
              </w:rPr>
              <w:t>Широта (DMS)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rPr>
                <w:b/>
              </w:rPr>
              <w:t>Долгота (DMS)</w:t>
            </w:r>
          </w:p>
        </w:tc>
      </w:tr>
      <w:tr>
        <w:tc>
          <w:tcPr>
            <w:tcW w:type="dxa" w:w="340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N510512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E0712407</w:t>
            </w:r>
          </w:p>
        </w:tc>
      </w:tr>
      <w:tr>
        <w:tc>
          <w:tcPr>
            <w:tcW w:type="dxa" w:w="340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N510501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E0712521</w:t>
            </w:r>
          </w:p>
        </w:tc>
      </w:tr>
      <w:tr>
        <w:tc>
          <w:tcPr>
            <w:tcW w:type="dxa" w:w="340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N510543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E0712537</w:t>
            </w:r>
          </w:p>
        </w:tc>
      </w:tr>
      <w:tr>
        <w:tc>
          <w:tcPr>
            <w:tcW w:type="dxa" w:w="340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N510553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E0712422</w:t>
            </w:r>
          </w:p>
        </w:tc>
      </w:tr>
      <w:tr>
        <w:tc>
          <w:tcPr>
            <w:tcW w:type="dxa" w:w="340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N510512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E0712407</w:t>
            </w:r>
          </w:p>
        </w:tc>
      </w:tr>
    </w:tbl>
    <w:p/>
    <w:p>
      <w:r>
        <w:br w:type="page"/>
      </w:r>
    </w:p>
    <w:p>
      <w:pPr>
        <w:pStyle w:val="Heading1"/>
      </w:pPr>
      <w:r>
        <w:t>Зона: Парк Ататюрк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8"/>
        <w:gridCol w:w="3408"/>
        <w:gridCol w:w="3408"/>
      </w:tblGrid>
      <w:tr>
        <w:tc>
          <w:tcPr>
            <w:tcW w:type="dxa" w:w="3408"/>
          </w:tcPr>
          <w:p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rPr>
                <w:b/>
              </w:rPr>
              <w:t>Широта (DMS)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rPr>
                <w:b/>
              </w:rPr>
              <w:t>Долгота (DMS)</w:t>
            </w:r>
          </w:p>
        </w:tc>
      </w:tr>
      <w:tr>
        <w:tc>
          <w:tcPr>
            <w:tcW w:type="dxa" w:w="340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N510904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E0712548</w:t>
            </w:r>
          </w:p>
        </w:tc>
      </w:tr>
      <w:tr>
        <w:tc>
          <w:tcPr>
            <w:tcW w:type="dxa" w:w="340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N510902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E0712558</w:t>
            </w:r>
          </w:p>
        </w:tc>
      </w:tr>
      <w:tr>
        <w:tc>
          <w:tcPr>
            <w:tcW w:type="dxa" w:w="340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N510908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E0712604</w:t>
            </w:r>
          </w:p>
        </w:tc>
      </w:tr>
      <w:tr>
        <w:tc>
          <w:tcPr>
            <w:tcW w:type="dxa" w:w="340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N510914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E0712553</w:t>
            </w:r>
          </w:p>
        </w:tc>
      </w:tr>
      <w:tr>
        <w:tc>
          <w:tcPr>
            <w:tcW w:type="dxa" w:w="340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N510907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E0712543</w:t>
            </w:r>
          </w:p>
        </w:tc>
      </w:tr>
      <w:tr>
        <w:tc>
          <w:tcPr>
            <w:tcW w:type="dxa" w:w="3408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N510904</w:t>
            </w:r>
          </w:p>
        </w:tc>
        <w:tc>
          <w:tcPr>
            <w:tcW w:type="dxa" w:w="3408"/>
          </w:tcPr>
          <w:p>
            <w:pPr>
              <w:jc w:val="center"/>
            </w:pPr>
            <w:r>
              <w:t>E0712548</w:t>
            </w:r>
          </w:p>
        </w:tc>
      </w:tr>
    </w:tbl>
    <w:p/>
    <w:sectPr w:rsidR="00FC693F" w:rsidRPr="0006063C" w:rsidSect="00034616"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